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6533C" w14:textId="77777777" w:rsidR="00CF78AD" w:rsidRDefault="00860FEF">
      <w:pPr>
        <w:pStyle w:val="Title"/>
      </w:pPr>
      <w:r>
        <w:t>Software Requirements Specification (SRS)</w:t>
      </w:r>
    </w:p>
    <w:p w14:paraId="12D3C88A" w14:textId="77777777" w:rsidR="00CF78AD" w:rsidRDefault="00860FEF">
      <w:pPr>
        <w:pStyle w:val="Heading1"/>
      </w:pPr>
      <w:r>
        <w:t>Project Title: Secure Storage and Controlled Access of Files within a Directory</w:t>
      </w:r>
    </w:p>
    <w:p w14:paraId="61C12242" w14:textId="77777777" w:rsidR="00CF78AD" w:rsidRDefault="00860FEF">
      <w:r>
        <w:t>Version: 1.0</w:t>
      </w:r>
    </w:p>
    <w:p w14:paraId="494C2CCC" w14:textId="77777777" w:rsidR="00CF78AD" w:rsidRDefault="00860FEF">
      <w:r>
        <w:t>Date: 22-05-2025</w:t>
      </w:r>
    </w:p>
    <w:p w14:paraId="0A5F5A64" w14:textId="77777777" w:rsidR="00CF78AD" w:rsidRDefault="00860FEF">
      <w:r>
        <w:t>Developed by (Team – 7), 2nd Semester, 'P' Section:</w:t>
      </w:r>
      <w:r>
        <w:br/>
        <w:t>- Yadunandana Reddy M</w:t>
      </w:r>
      <w:r>
        <w:br/>
        <w:t>- Yashas Sadananda</w:t>
      </w:r>
      <w:r>
        <w:br/>
        <w:t>- Vidushi Singh</w:t>
      </w:r>
      <w:r>
        <w:br/>
        <w:t>- Yashwanth Aditya</w:t>
      </w:r>
    </w:p>
    <w:p w14:paraId="071B5E5C" w14:textId="77777777" w:rsidR="00CF78AD" w:rsidRDefault="00860FEF">
      <w:pPr>
        <w:pStyle w:val="Heading1"/>
      </w:pPr>
      <w:r>
        <w:t>1. Introduction</w:t>
      </w:r>
    </w:p>
    <w:p w14:paraId="3FFFB375" w14:textId="77777777" w:rsidR="00CF78AD" w:rsidRDefault="00860FEF">
      <w:pPr>
        <w:pStyle w:val="Heading2"/>
      </w:pPr>
      <w:r>
        <w:t>1.1 Purpose</w:t>
      </w:r>
    </w:p>
    <w:p w14:paraId="4F9466A5" w14:textId="77777777" w:rsidR="00CF78AD" w:rsidRDefault="00860FEF">
      <w:r>
        <w:t>This project simulates a secure digital vault that uses puzzles and delays to create an illusion of security. It does not offer real protection or encryption and is intended as a novelty or satirical tool.</w:t>
      </w:r>
      <w:r>
        <w:br/>
      </w:r>
      <w:r>
        <w:br/>
        <w:t>The system includes:</w:t>
      </w:r>
      <w:r>
        <w:br/>
        <w:t>- Password-based authentication</w:t>
      </w:r>
      <w:r>
        <w:br/>
        <w:t>- Identity verification through security questions</w:t>
      </w:r>
      <w:r>
        <w:br/>
        <w:t>- Puzzle challenge as an added authentication layer</w:t>
      </w:r>
      <w:r>
        <w:br/>
        <w:t>- File listing and viewing within a secure directory</w:t>
      </w:r>
      <w:r>
        <w:br/>
      </w:r>
      <w:r>
        <w:br/>
        <w:t>Limitations:</w:t>
      </w:r>
      <w:r>
        <w:br/>
        <w:t>- No encryption</w:t>
      </w:r>
      <w:r>
        <w:br/>
        <w:t>- No multi-user support</w:t>
      </w:r>
      <w:r>
        <w:br/>
        <w:t>- No graphical user interface (GUI)</w:t>
      </w:r>
      <w:r>
        <w:br/>
      </w:r>
      <w:r>
        <w:br/>
        <w:t>Note: Configuration data, including authentication credentials, is stored in a configuration file.</w:t>
      </w:r>
    </w:p>
    <w:p w14:paraId="0B32AB4D" w14:textId="77777777" w:rsidR="00CF78AD" w:rsidRDefault="00860FEF">
      <w:pPr>
        <w:pStyle w:val="Heading2"/>
      </w:pPr>
      <w:r>
        <w:t>1.2 Definitions, Acronyms, and Abbreviations</w:t>
      </w:r>
    </w:p>
    <w:tbl>
      <w:tblPr>
        <w:tblW w:w="0" w:type="auto"/>
        <w:tblLook w:val="04A0" w:firstRow="1" w:lastRow="0" w:firstColumn="1" w:lastColumn="0" w:noHBand="0" w:noVBand="1"/>
      </w:tblPr>
      <w:tblGrid>
        <w:gridCol w:w="4320"/>
        <w:gridCol w:w="4320"/>
      </w:tblGrid>
      <w:tr w:rsidR="00CF78AD" w14:paraId="77426E41" w14:textId="77777777">
        <w:tc>
          <w:tcPr>
            <w:tcW w:w="4320" w:type="dxa"/>
          </w:tcPr>
          <w:p w14:paraId="31E256E8" w14:textId="77777777" w:rsidR="00CF78AD" w:rsidRDefault="00860FEF">
            <w:r>
              <w:t>Term</w:t>
            </w:r>
          </w:p>
        </w:tc>
        <w:tc>
          <w:tcPr>
            <w:tcW w:w="4320" w:type="dxa"/>
          </w:tcPr>
          <w:p w14:paraId="532CC305" w14:textId="77777777" w:rsidR="00CF78AD" w:rsidRDefault="00860FEF">
            <w:r>
              <w:t>Definition</w:t>
            </w:r>
          </w:p>
        </w:tc>
      </w:tr>
      <w:tr w:rsidR="00CF78AD" w14:paraId="63706822" w14:textId="77777777">
        <w:tc>
          <w:tcPr>
            <w:tcW w:w="4320" w:type="dxa"/>
          </w:tcPr>
          <w:p w14:paraId="4A8CB2D7" w14:textId="77777777" w:rsidR="00CF78AD" w:rsidRDefault="00860FEF">
            <w:r>
              <w:lastRenderedPageBreak/>
              <w:t>SRS</w:t>
            </w:r>
          </w:p>
        </w:tc>
        <w:tc>
          <w:tcPr>
            <w:tcW w:w="4320" w:type="dxa"/>
          </w:tcPr>
          <w:p w14:paraId="12B5CC6F" w14:textId="77777777" w:rsidR="00CF78AD" w:rsidRDefault="00860FEF">
            <w:r>
              <w:t>Software Requirements Specification</w:t>
            </w:r>
          </w:p>
        </w:tc>
      </w:tr>
      <w:tr w:rsidR="00CF78AD" w14:paraId="5ECA3272" w14:textId="77777777">
        <w:tc>
          <w:tcPr>
            <w:tcW w:w="4320" w:type="dxa"/>
          </w:tcPr>
          <w:p w14:paraId="6A57C7D3" w14:textId="77777777" w:rsidR="00CF78AD" w:rsidRDefault="00860FEF">
            <w:r>
              <w:t>Vault</w:t>
            </w:r>
          </w:p>
        </w:tc>
        <w:tc>
          <w:tcPr>
            <w:tcW w:w="4320" w:type="dxa"/>
          </w:tcPr>
          <w:p w14:paraId="4499E3EF" w14:textId="77777777" w:rsidR="00CF78AD" w:rsidRDefault="00860FEF">
            <w:r>
              <w:t>Protected storage system for files</w:t>
            </w:r>
          </w:p>
        </w:tc>
      </w:tr>
      <w:tr w:rsidR="00CF78AD" w14:paraId="3450E157" w14:textId="77777777">
        <w:tc>
          <w:tcPr>
            <w:tcW w:w="4320" w:type="dxa"/>
          </w:tcPr>
          <w:p w14:paraId="0DFE2B77" w14:textId="77777777" w:rsidR="00CF78AD" w:rsidRDefault="00860FEF">
            <w:r>
              <w:t>CLI</w:t>
            </w:r>
          </w:p>
        </w:tc>
        <w:tc>
          <w:tcPr>
            <w:tcW w:w="4320" w:type="dxa"/>
          </w:tcPr>
          <w:p w14:paraId="6AD624DB" w14:textId="77777777" w:rsidR="00CF78AD" w:rsidRDefault="00860FEF">
            <w:r>
              <w:t>Command Line Interface</w:t>
            </w:r>
          </w:p>
        </w:tc>
      </w:tr>
      <w:tr w:rsidR="00CF78AD" w14:paraId="50649472" w14:textId="77777777">
        <w:tc>
          <w:tcPr>
            <w:tcW w:w="4320" w:type="dxa"/>
          </w:tcPr>
          <w:p w14:paraId="1DE1A325" w14:textId="77777777" w:rsidR="00CF78AD" w:rsidRDefault="00860FEF">
            <w:r>
              <w:t>Puzzle Authentication</w:t>
            </w:r>
          </w:p>
        </w:tc>
        <w:tc>
          <w:tcPr>
            <w:tcW w:w="4320" w:type="dxa"/>
          </w:tcPr>
          <w:p w14:paraId="743C826D" w14:textId="77777777" w:rsidR="00CF78AD" w:rsidRDefault="00860FEF">
            <w:r>
              <w:t>Challenge-based access mechanism</w:t>
            </w:r>
          </w:p>
        </w:tc>
      </w:tr>
    </w:tbl>
    <w:p w14:paraId="3D9FB534" w14:textId="77777777" w:rsidR="00CF78AD" w:rsidRDefault="00860FEF">
      <w:pPr>
        <w:pStyle w:val="Heading1"/>
      </w:pPr>
      <w:r>
        <w:t>2. Overall Description</w:t>
      </w:r>
    </w:p>
    <w:p w14:paraId="32F752EC" w14:textId="77777777" w:rsidR="00CF78AD" w:rsidRDefault="00860FEF">
      <w:pPr>
        <w:pStyle w:val="Heading2"/>
      </w:pPr>
      <w:r>
        <w:t>2.1 Product Perspective</w:t>
      </w:r>
    </w:p>
    <w:p w14:paraId="55350911" w14:textId="77777777" w:rsidR="00CF78AD" w:rsidRDefault="00860FEF">
      <w:r>
        <w:t>The Secure Vault is a standalone, CLI-based application with no external dependencies (e.g., databases or network access).</w:t>
      </w:r>
    </w:p>
    <w:p w14:paraId="6EA9A924" w14:textId="77777777" w:rsidR="00CF78AD" w:rsidRDefault="00860FEF">
      <w:pPr>
        <w:pStyle w:val="Heading2"/>
      </w:pPr>
      <w:r>
        <w:t>2.2 User Classes and Characteristics</w:t>
      </w:r>
    </w:p>
    <w:tbl>
      <w:tblPr>
        <w:tblW w:w="0" w:type="auto"/>
        <w:tblLook w:val="04A0" w:firstRow="1" w:lastRow="0" w:firstColumn="1" w:lastColumn="0" w:noHBand="0" w:noVBand="1"/>
      </w:tblPr>
      <w:tblGrid>
        <w:gridCol w:w="4320"/>
        <w:gridCol w:w="4320"/>
      </w:tblGrid>
      <w:tr w:rsidR="00CF78AD" w14:paraId="5EF3BD8E" w14:textId="77777777">
        <w:tc>
          <w:tcPr>
            <w:tcW w:w="4320" w:type="dxa"/>
          </w:tcPr>
          <w:p w14:paraId="7DCAAD5B" w14:textId="77777777" w:rsidR="00CF78AD" w:rsidRDefault="00860FEF">
            <w:r>
              <w:t>User Type</w:t>
            </w:r>
          </w:p>
        </w:tc>
        <w:tc>
          <w:tcPr>
            <w:tcW w:w="4320" w:type="dxa"/>
          </w:tcPr>
          <w:p w14:paraId="63696FD2" w14:textId="77777777" w:rsidR="00CF78AD" w:rsidRDefault="00860FEF">
            <w:r>
              <w:t>Description</w:t>
            </w:r>
          </w:p>
        </w:tc>
      </w:tr>
      <w:tr w:rsidR="00CF78AD" w14:paraId="63525F58" w14:textId="77777777">
        <w:tc>
          <w:tcPr>
            <w:tcW w:w="4320" w:type="dxa"/>
          </w:tcPr>
          <w:p w14:paraId="47BBCA80" w14:textId="77777777" w:rsidR="00CF78AD" w:rsidRDefault="00860FEF">
            <w:r>
              <w:t>General User</w:t>
            </w:r>
          </w:p>
        </w:tc>
        <w:tc>
          <w:tcPr>
            <w:tcW w:w="4320" w:type="dxa"/>
          </w:tcPr>
          <w:p w14:paraId="0A546925" w14:textId="77777777" w:rsidR="00CF78AD" w:rsidRDefault="00860FEF">
            <w:r>
              <w:t>Basic knowledge of file systems and command-line usage</w:t>
            </w:r>
          </w:p>
        </w:tc>
      </w:tr>
    </w:tbl>
    <w:p w14:paraId="6A20A7EE" w14:textId="77777777" w:rsidR="00CF78AD" w:rsidRDefault="00860FEF">
      <w:pPr>
        <w:pStyle w:val="Heading2"/>
      </w:pPr>
      <w:r>
        <w:t>2.3 Operating Environment</w:t>
      </w:r>
    </w:p>
    <w:p w14:paraId="01D7440F" w14:textId="77777777" w:rsidR="00CF78AD" w:rsidRDefault="00860FEF">
      <w:r>
        <w:t>- OS: Windows 10 or higher</w:t>
      </w:r>
      <w:r>
        <w:br/>
        <w:t>- Language: C</w:t>
      </w:r>
      <w:r>
        <w:br/>
        <w:t>- Compiler: GCC (via MinGW / Code::Blocks)</w:t>
      </w:r>
    </w:p>
    <w:p w14:paraId="3A5AAAD2" w14:textId="77777777" w:rsidR="00CF78AD" w:rsidRDefault="00860FEF">
      <w:pPr>
        <w:pStyle w:val="Heading2"/>
      </w:pPr>
      <w:r>
        <w:t>2.4 Design and Implementation Constraints</w:t>
      </w:r>
    </w:p>
    <w:p w14:paraId="43581D0C" w14:textId="77777777" w:rsidR="00CF78AD" w:rsidRDefault="00860FEF">
      <w:r>
        <w:t>- Windows-only support</w:t>
      </w:r>
      <w:r>
        <w:br/>
        <w:t>- Requires password, security questions, and puzzle for access</w:t>
      </w:r>
      <w:r>
        <w:br/>
        <w:t>- Files must reside within the 'vault_files' directory</w:t>
      </w:r>
      <w:r>
        <w:br/>
        <w:t>- Authentication and configuration data are stored in a configuration file</w:t>
      </w:r>
    </w:p>
    <w:p w14:paraId="265F2F46" w14:textId="77777777" w:rsidR="00CF78AD" w:rsidRDefault="00860FEF">
      <w:pPr>
        <w:pStyle w:val="Heading2"/>
      </w:pPr>
      <w:r>
        <w:t>2.5 Assumptions and Dependencies</w:t>
      </w:r>
    </w:p>
    <w:p w14:paraId="2CA56912" w14:textId="77777777" w:rsidR="00CF78AD" w:rsidRDefault="00860FEF">
      <w:r>
        <w:t>- Users should not manually rename or move files in the vault</w:t>
      </w:r>
      <w:r>
        <w:br/>
        <w:t>- Single-user environment is assumed</w:t>
      </w:r>
    </w:p>
    <w:p w14:paraId="60BCACCE" w14:textId="77777777" w:rsidR="00CF78AD" w:rsidRDefault="00860FEF">
      <w:pPr>
        <w:pStyle w:val="Heading1"/>
      </w:pPr>
      <w:r>
        <w:t>3. Specific Requirements</w:t>
      </w:r>
    </w:p>
    <w:p w14:paraId="413E4FCD" w14:textId="77777777" w:rsidR="00CF78AD" w:rsidRDefault="00860FEF">
      <w:pPr>
        <w:pStyle w:val="Heading2"/>
      </w:pPr>
      <w:r>
        <w:t>3.1 Functional Requirements</w:t>
      </w:r>
    </w:p>
    <w:p w14:paraId="0E8833B5" w14:textId="77777777" w:rsidR="00CF78AD" w:rsidRDefault="00860FEF">
      <w:pPr>
        <w:pStyle w:val="ListBullet"/>
      </w:pPr>
      <w:r>
        <w:t>FR1: System prompts user for authentication</w:t>
      </w:r>
    </w:p>
    <w:p w14:paraId="1A345E21" w14:textId="77777777" w:rsidR="00CF78AD" w:rsidRDefault="00860FEF">
      <w:pPr>
        <w:pStyle w:val="ListBullet"/>
      </w:pPr>
      <w:r>
        <w:t>FR2: Files are stored securely in the vault</w:t>
      </w:r>
    </w:p>
    <w:p w14:paraId="660BD461" w14:textId="77777777" w:rsidR="00CF78AD" w:rsidRDefault="00860FEF">
      <w:pPr>
        <w:pStyle w:val="ListBullet"/>
      </w:pPr>
      <w:r>
        <w:t>FR3: Puzzle must be solved before access</w:t>
      </w:r>
    </w:p>
    <w:p w14:paraId="6EDF7683" w14:textId="77777777" w:rsidR="00CF78AD" w:rsidRDefault="00860FEF">
      <w:pPr>
        <w:pStyle w:val="ListBullet"/>
      </w:pPr>
      <w:r>
        <w:t>FR4: Security questions verify identity</w:t>
      </w:r>
    </w:p>
    <w:p w14:paraId="0DD2614D" w14:textId="77777777" w:rsidR="00CF78AD" w:rsidRDefault="00860FEF">
      <w:pPr>
        <w:pStyle w:val="ListBullet"/>
      </w:pPr>
      <w:r>
        <w:lastRenderedPageBreak/>
        <w:t>FR5: Lists available files in the vault</w:t>
      </w:r>
    </w:p>
    <w:p w14:paraId="5AEB750D" w14:textId="77777777" w:rsidR="00CF78AD" w:rsidRDefault="00860FEF">
      <w:pPr>
        <w:pStyle w:val="ListBullet"/>
      </w:pPr>
      <w:r>
        <w:t>FR6: Allows viewing of file content</w:t>
      </w:r>
    </w:p>
    <w:p w14:paraId="15F668C3" w14:textId="77777777" w:rsidR="00CF78AD" w:rsidRDefault="00860FEF">
      <w:pPr>
        <w:pStyle w:val="ListBullet"/>
      </w:pPr>
      <w:r>
        <w:t>FR7: Maintains configuration settings in a file</w:t>
      </w:r>
    </w:p>
    <w:p w14:paraId="291DD00A" w14:textId="77777777" w:rsidR="00CF78AD" w:rsidRDefault="00860FEF">
      <w:pPr>
        <w:pStyle w:val="Heading2"/>
      </w:pPr>
      <w:r>
        <w:t>3.2 Non-Functional Requirements</w:t>
      </w:r>
    </w:p>
    <w:p w14:paraId="77C2E93E" w14:textId="77777777" w:rsidR="00CF78AD" w:rsidRDefault="00860FEF">
      <w:pPr>
        <w:pStyle w:val="ListBullet"/>
      </w:pPr>
      <w:r>
        <w:t>NFR1: Validates user input at every step</w:t>
      </w:r>
    </w:p>
    <w:p w14:paraId="0B7AF905" w14:textId="77777777" w:rsidR="00CF78AD" w:rsidRDefault="00860FEF">
      <w:pPr>
        <w:pStyle w:val="ListBullet"/>
      </w:pPr>
      <w:r>
        <w:t>NFR2: Responds to commands within 1 second</w:t>
      </w:r>
    </w:p>
    <w:p w14:paraId="07AFF449" w14:textId="77777777" w:rsidR="00CF78AD" w:rsidRDefault="00860FEF">
      <w:pPr>
        <w:pStyle w:val="ListBullet"/>
      </w:pPr>
      <w:r>
        <w:t>NFR3: Runs on systems with ≤ 4GB RAM</w:t>
      </w:r>
    </w:p>
    <w:p w14:paraId="043B423B" w14:textId="77777777" w:rsidR="00CF78AD" w:rsidRDefault="00860FEF">
      <w:pPr>
        <w:pStyle w:val="ListBullet"/>
      </w:pPr>
      <w:r>
        <w:t>NFR4: Masks sensitive inputs (planned enhancement)</w:t>
      </w:r>
    </w:p>
    <w:p w14:paraId="70687D44" w14:textId="77777777" w:rsidR="00CF78AD" w:rsidRDefault="00860FEF">
      <w:pPr>
        <w:pStyle w:val="Heading2"/>
      </w:pPr>
      <w:r>
        <w:t>3.3 External Interface Requirements</w:t>
      </w:r>
    </w:p>
    <w:p w14:paraId="739A7D81" w14:textId="77777777" w:rsidR="00CF78AD" w:rsidRDefault="00860FEF">
      <w:r>
        <w:t>- User Interface: CLI-based</w:t>
      </w:r>
      <w:r>
        <w:br/>
        <w:t>- Hardware Interface: Keyboard and monitor</w:t>
      </w:r>
      <w:r>
        <w:br/>
        <w:t>- Software Interface: Windows OS and file system</w:t>
      </w:r>
    </w:p>
    <w:p w14:paraId="08CDBBF9" w14:textId="77777777" w:rsidR="00CF78AD" w:rsidRDefault="00860FEF">
      <w:pPr>
        <w:pStyle w:val="Heading1"/>
      </w:pPr>
      <w:r>
        <w:t>4. System Features</w:t>
      </w:r>
    </w:p>
    <w:tbl>
      <w:tblPr>
        <w:tblW w:w="0" w:type="auto"/>
        <w:tblLook w:val="04A0" w:firstRow="1" w:lastRow="0" w:firstColumn="1" w:lastColumn="0" w:noHBand="0" w:noVBand="1"/>
      </w:tblPr>
      <w:tblGrid>
        <w:gridCol w:w="4320"/>
        <w:gridCol w:w="4320"/>
      </w:tblGrid>
      <w:tr w:rsidR="00CF78AD" w14:paraId="449FDE25" w14:textId="77777777">
        <w:tc>
          <w:tcPr>
            <w:tcW w:w="4320" w:type="dxa"/>
          </w:tcPr>
          <w:p w14:paraId="57B0E78B" w14:textId="77777777" w:rsidR="00CF78AD" w:rsidRDefault="00860FEF">
            <w:r>
              <w:t>Feature</w:t>
            </w:r>
          </w:p>
        </w:tc>
        <w:tc>
          <w:tcPr>
            <w:tcW w:w="4320" w:type="dxa"/>
          </w:tcPr>
          <w:p w14:paraId="38AFA028" w14:textId="77777777" w:rsidR="00CF78AD" w:rsidRDefault="00860FEF">
            <w:r>
              <w:t>Description</w:t>
            </w:r>
          </w:p>
        </w:tc>
      </w:tr>
      <w:tr w:rsidR="00CF78AD" w14:paraId="4F4EA67D" w14:textId="77777777">
        <w:tc>
          <w:tcPr>
            <w:tcW w:w="4320" w:type="dxa"/>
          </w:tcPr>
          <w:p w14:paraId="441A1373" w14:textId="77777777" w:rsidR="00CF78AD" w:rsidRDefault="00860FEF">
            <w:r>
              <w:t>Multi-step Authentication</w:t>
            </w:r>
          </w:p>
        </w:tc>
        <w:tc>
          <w:tcPr>
            <w:tcW w:w="4320" w:type="dxa"/>
          </w:tcPr>
          <w:p w14:paraId="3768ECBB" w14:textId="77777777" w:rsidR="00CF78AD" w:rsidRDefault="00860FEF">
            <w:r>
              <w:t>Password, puzzle, and security question verification, with ability to reset credentials</w:t>
            </w:r>
          </w:p>
        </w:tc>
      </w:tr>
      <w:tr w:rsidR="00CF78AD" w14:paraId="503BC376" w14:textId="77777777">
        <w:tc>
          <w:tcPr>
            <w:tcW w:w="4320" w:type="dxa"/>
          </w:tcPr>
          <w:p w14:paraId="1755DA1C" w14:textId="77777777" w:rsidR="00CF78AD" w:rsidRDefault="00860FEF">
            <w:r>
              <w:t>File Listing</w:t>
            </w:r>
          </w:p>
        </w:tc>
        <w:tc>
          <w:tcPr>
            <w:tcW w:w="4320" w:type="dxa"/>
          </w:tcPr>
          <w:p w14:paraId="539D2FB3" w14:textId="77777777" w:rsidR="00CF78AD" w:rsidRDefault="00860FEF">
            <w:r>
              <w:t>Displays vault file list</w:t>
            </w:r>
          </w:p>
        </w:tc>
      </w:tr>
      <w:tr w:rsidR="00CF78AD" w14:paraId="3F8674AB" w14:textId="77777777">
        <w:tc>
          <w:tcPr>
            <w:tcW w:w="4320" w:type="dxa"/>
          </w:tcPr>
          <w:p w14:paraId="1FC6731D" w14:textId="77777777" w:rsidR="00CF78AD" w:rsidRDefault="00860FEF">
            <w:r>
              <w:t>File Viewing</w:t>
            </w:r>
          </w:p>
        </w:tc>
        <w:tc>
          <w:tcPr>
            <w:tcW w:w="4320" w:type="dxa"/>
          </w:tcPr>
          <w:p w14:paraId="1B3AF2EF" w14:textId="77777777" w:rsidR="00CF78AD" w:rsidRDefault="00860FEF">
            <w:r>
              <w:t>Opens and displays file content</w:t>
            </w:r>
          </w:p>
        </w:tc>
      </w:tr>
      <w:tr w:rsidR="00CF78AD" w14:paraId="37C72C57" w14:textId="77777777">
        <w:tc>
          <w:tcPr>
            <w:tcW w:w="4320" w:type="dxa"/>
          </w:tcPr>
          <w:p w14:paraId="2436A6A7" w14:textId="77777777" w:rsidR="00CF78AD" w:rsidRDefault="00860FEF">
            <w:r>
              <w:t>Configuration Management</w:t>
            </w:r>
          </w:p>
        </w:tc>
        <w:tc>
          <w:tcPr>
            <w:tcW w:w="4320" w:type="dxa"/>
          </w:tcPr>
          <w:p w14:paraId="5FA42909" w14:textId="77777777" w:rsidR="00CF78AD" w:rsidRDefault="00860FEF">
            <w:r>
              <w:t>Securely stores credentials in a config file</w:t>
            </w:r>
          </w:p>
        </w:tc>
      </w:tr>
    </w:tbl>
    <w:p w14:paraId="6EFCD8EC" w14:textId="77777777" w:rsidR="00CF78AD" w:rsidRDefault="00860FEF">
      <w:pPr>
        <w:pStyle w:val="Heading1"/>
      </w:pPr>
      <w:r>
        <w:t>5. Appendices</w:t>
      </w:r>
    </w:p>
    <w:p w14:paraId="751AD556" w14:textId="77777777" w:rsidR="00CF78AD" w:rsidRDefault="00860FEF">
      <w:pPr>
        <w:pStyle w:val="Heading2"/>
      </w:pPr>
      <w:r>
        <w:t>Appendix A: Future Enhancements</w:t>
      </w:r>
    </w:p>
    <w:p w14:paraId="21772AF9" w14:textId="77777777" w:rsidR="00CF78AD" w:rsidRDefault="00860FEF">
      <w:pPr>
        <w:pStyle w:val="ListBullet"/>
      </w:pPr>
      <w:r>
        <w:t>Hashed password storage</w:t>
      </w:r>
    </w:p>
    <w:p w14:paraId="73B84721" w14:textId="77777777" w:rsidR="00CF78AD" w:rsidRDefault="00860FEF">
      <w:pPr>
        <w:pStyle w:val="ListBullet"/>
      </w:pPr>
      <w:r>
        <w:t>File encryption</w:t>
      </w:r>
    </w:p>
    <w:p w14:paraId="7F8DB16C" w14:textId="77777777" w:rsidR="00CF78AD" w:rsidRDefault="00860FEF">
      <w:pPr>
        <w:pStyle w:val="ListBullet"/>
      </w:pPr>
      <w:r>
        <w:t>GUI support</w:t>
      </w:r>
    </w:p>
    <w:p w14:paraId="79DC86EC" w14:textId="77777777" w:rsidR="00CF78AD" w:rsidRDefault="00860FEF">
      <w:pPr>
        <w:pStyle w:val="Heading2"/>
      </w:pPr>
      <w:r>
        <w:t>Appendix B: Sample Output</w:t>
      </w:r>
    </w:p>
    <w:p w14:paraId="1C311455" w14:textId="77777777" w:rsidR="00CF78AD" w:rsidRDefault="00860FEF">
      <w:r>
        <w:t>Welcome to the Secure Vault!</w:t>
      </w:r>
      <w:r>
        <w:br/>
        <w:t>1. Unlock Vault</w:t>
      </w:r>
      <w:r>
        <w:br/>
        <w:t>2. Reset Vault</w:t>
      </w:r>
      <w:r>
        <w:br/>
        <w:t>3. Exit</w:t>
      </w:r>
    </w:p>
    <w:p w14:paraId="586CE707" w14:textId="7CD87FF1" w:rsidR="006012B7" w:rsidRDefault="006012B7" w:rsidP="006012B7">
      <w:pPr>
        <w:pStyle w:val="Heading1"/>
        <w:ind w:left="720"/>
      </w:pPr>
      <w:r>
        <w:lastRenderedPageBreak/>
        <w:br/>
      </w:r>
      <w:r w:rsidR="00860FEF">
        <w:t xml:space="preserve">6. </w:t>
      </w:r>
      <w:r>
        <w:t>Team Contributions</w:t>
      </w:r>
    </w:p>
    <w:p w14:paraId="46A68210" w14:textId="77777777" w:rsidR="006012B7" w:rsidRPr="006012B7" w:rsidRDefault="006012B7" w:rsidP="006012B7"/>
    <w:p w14:paraId="64E7C9BD" w14:textId="77777777" w:rsidR="006012B7" w:rsidRPr="001C4A38" w:rsidRDefault="006012B7" w:rsidP="006012B7"/>
    <w:p w14:paraId="2B333B77" w14:textId="77777777" w:rsidR="006012B7" w:rsidRPr="00750D89" w:rsidRDefault="006012B7" w:rsidP="006012B7">
      <w:pPr>
        <w:pStyle w:val="ListNumber"/>
        <w:numPr>
          <w:ilvl w:val="0"/>
          <w:numId w:val="0"/>
        </w:numPr>
        <w:ind w:left="360" w:hanging="360"/>
        <w:rPr>
          <w:sz w:val="28"/>
          <w:szCs w:val="28"/>
        </w:rPr>
      </w:pPr>
      <w:r w:rsidRPr="00750D89">
        <w:rPr>
          <w:sz w:val="28"/>
          <w:szCs w:val="28"/>
          <w:u w:val="single"/>
        </w:rPr>
        <w:t xml:space="preserve">Member 1 - Name: </w:t>
      </w:r>
      <w:proofErr w:type="spellStart"/>
      <w:r w:rsidRPr="00750D89">
        <w:rPr>
          <w:sz w:val="28"/>
          <w:szCs w:val="28"/>
          <w:u w:val="single"/>
        </w:rPr>
        <w:t>Yadunandana</w:t>
      </w:r>
      <w:proofErr w:type="spellEnd"/>
      <w:r w:rsidRPr="00750D89">
        <w:rPr>
          <w:sz w:val="28"/>
          <w:szCs w:val="28"/>
          <w:u w:val="single"/>
        </w:rPr>
        <w:t xml:space="preserve"> Reddy M</w:t>
      </w:r>
      <w:r w:rsidRPr="00750D89">
        <w:rPr>
          <w:sz w:val="28"/>
          <w:szCs w:val="28"/>
        </w:rPr>
        <w:t xml:space="preserve">      </w:t>
      </w:r>
      <w:r>
        <w:rPr>
          <w:sz w:val="28"/>
          <w:szCs w:val="28"/>
        </w:rPr>
        <w:tab/>
      </w:r>
      <w:r w:rsidRPr="00750D89">
        <w:rPr>
          <w:sz w:val="28"/>
          <w:szCs w:val="28"/>
        </w:rPr>
        <w:t xml:space="preserve"> SRN  : </w:t>
      </w:r>
      <w:r>
        <w:rPr>
          <w:sz w:val="28"/>
          <w:szCs w:val="28"/>
        </w:rPr>
        <w:t>PES2UG24CS605</w:t>
      </w:r>
    </w:p>
    <w:p w14:paraId="677D1BF8" w14:textId="77777777" w:rsidR="006012B7" w:rsidRDefault="006012B7" w:rsidP="006012B7">
      <w:pPr>
        <w:pStyle w:val="ListNumber"/>
        <w:numPr>
          <w:ilvl w:val="0"/>
          <w:numId w:val="0"/>
        </w:numPr>
        <w:ind w:left="360" w:hanging="360"/>
      </w:pPr>
    </w:p>
    <w:p w14:paraId="45A6EDD5" w14:textId="77777777" w:rsidR="006012B7" w:rsidRPr="00750D89" w:rsidRDefault="006012B7" w:rsidP="006012B7">
      <w:pPr>
        <w:pStyle w:val="ListNumber"/>
        <w:numPr>
          <w:ilvl w:val="0"/>
          <w:numId w:val="0"/>
        </w:numPr>
        <w:ind w:left="360" w:hanging="360"/>
        <w:rPr>
          <w:b/>
          <w:bCs/>
          <w:sz w:val="28"/>
          <w:szCs w:val="28"/>
          <w:u w:val="single"/>
        </w:rPr>
      </w:pPr>
      <w:r w:rsidRPr="00750D89">
        <w:rPr>
          <w:b/>
          <w:bCs/>
          <w:sz w:val="28"/>
          <w:szCs w:val="28"/>
          <w:u w:val="single"/>
        </w:rPr>
        <w:t xml:space="preserve">Contribution:   </w:t>
      </w:r>
    </w:p>
    <w:p w14:paraId="2FFEDE12" w14:textId="77777777" w:rsidR="006012B7" w:rsidRDefault="006012B7" w:rsidP="006012B7">
      <w:pPr>
        <w:pStyle w:val="ListNumber"/>
        <w:numPr>
          <w:ilvl w:val="0"/>
          <w:numId w:val="0"/>
        </w:numPr>
        <w:ind w:left="360" w:hanging="360"/>
      </w:pPr>
    </w:p>
    <w:p w14:paraId="5F9A1C46" w14:textId="77777777" w:rsidR="006012B7" w:rsidRPr="002E2AE4" w:rsidRDefault="006012B7" w:rsidP="006012B7">
      <w:pPr>
        <w:pStyle w:val="ListNumber"/>
        <w:numPr>
          <w:ilvl w:val="0"/>
          <w:numId w:val="0"/>
        </w:numPr>
        <w:ind w:left="360"/>
        <w:rPr>
          <w:sz w:val="24"/>
          <w:szCs w:val="24"/>
        </w:rPr>
      </w:pPr>
      <w:r w:rsidRPr="002E2AE4">
        <w:rPr>
          <w:sz w:val="24"/>
          <w:szCs w:val="24"/>
        </w:rPr>
        <w:t xml:space="preserve">Took primary responsibility for structuring and integrating the complete codebase. Played a key role in coordinating individual modules, particularly contributing to the </w:t>
      </w:r>
      <w:proofErr w:type="spellStart"/>
      <w:r w:rsidRPr="002E2AE4">
        <w:rPr>
          <w:sz w:val="24"/>
          <w:szCs w:val="24"/>
        </w:rPr>
        <w:t>list_vault_files_and_select</w:t>
      </w:r>
      <w:proofErr w:type="spellEnd"/>
      <w:r w:rsidRPr="002E2AE4">
        <w:rPr>
          <w:sz w:val="24"/>
          <w:szCs w:val="24"/>
        </w:rPr>
        <w:t xml:space="preserve"> and unlock functions, and ensured the final solution was cohesive and fully functional.</w:t>
      </w:r>
    </w:p>
    <w:p w14:paraId="363B8B10" w14:textId="77777777" w:rsidR="006012B7" w:rsidRDefault="006012B7" w:rsidP="006012B7">
      <w:pPr>
        <w:pStyle w:val="ListNumber"/>
        <w:numPr>
          <w:ilvl w:val="0"/>
          <w:numId w:val="0"/>
        </w:numPr>
        <w:ind w:left="360" w:hanging="360"/>
      </w:pPr>
    </w:p>
    <w:p w14:paraId="2552B24A" w14:textId="77777777" w:rsidR="006012B7" w:rsidRDefault="006012B7" w:rsidP="006012B7">
      <w:pPr>
        <w:pStyle w:val="ListNumber"/>
        <w:numPr>
          <w:ilvl w:val="0"/>
          <w:numId w:val="0"/>
        </w:numPr>
        <w:ind w:left="360" w:hanging="360"/>
      </w:pPr>
    </w:p>
    <w:p w14:paraId="708E93AD" w14:textId="77777777" w:rsidR="006012B7" w:rsidRDefault="006012B7" w:rsidP="006012B7">
      <w:pPr>
        <w:pStyle w:val="ListNumber"/>
        <w:numPr>
          <w:ilvl w:val="0"/>
          <w:numId w:val="0"/>
        </w:numPr>
        <w:ind w:left="360" w:hanging="360"/>
      </w:pPr>
    </w:p>
    <w:p w14:paraId="28C4490A" w14:textId="77777777" w:rsidR="006012B7" w:rsidRDefault="006012B7" w:rsidP="006012B7">
      <w:pPr>
        <w:pStyle w:val="ListNumber"/>
        <w:numPr>
          <w:ilvl w:val="0"/>
          <w:numId w:val="0"/>
        </w:numPr>
        <w:ind w:left="360" w:hanging="360"/>
      </w:pPr>
    </w:p>
    <w:p w14:paraId="0D32BB69" w14:textId="5FF91A72" w:rsidR="006012B7" w:rsidRDefault="006012B7" w:rsidP="006012B7">
      <w:pPr>
        <w:pStyle w:val="ListNumber"/>
        <w:numPr>
          <w:ilvl w:val="0"/>
          <w:numId w:val="0"/>
        </w:numPr>
        <w:ind w:left="360" w:hanging="360"/>
        <w:rPr>
          <w:sz w:val="28"/>
          <w:szCs w:val="28"/>
        </w:rPr>
      </w:pPr>
      <w:r w:rsidRPr="00750D89">
        <w:rPr>
          <w:sz w:val="28"/>
          <w:szCs w:val="28"/>
          <w:u w:val="single"/>
        </w:rPr>
        <w:t>Member 2 - Name: Yashas Sadananda</w:t>
      </w:r>
      <w:r w:rsidRPr="00750D89">
        <w:rPr>
          <w:sz w:val="28"/>
          <w:szCs w:val="28"/>
        </w:rPr>
        <w:t xml:space="preserve">              </w:t>
      </w:r>
      <w:r>
        <w:rPr>
          <w:sz w:val="28"/>
          <w:szCs w:val="28"/>
        </w:rPr>
        <w:tab/>
        <w:t xml:space="preserve">  </w:t>
      </w:r>
      <w:r w:rsidRPr="00750D89">
        <w:rPr>
          <w:sz w:val="28"/>
          <w:szCs w:val="28"/>
        </w:rPr>
        <w:t>SRN</w:t>
      </w:r>
      <w:r>
        <w:rPr>
          <w:sz w:val="28"/>
          <w:szCs w:val="28"/>
        </w:rPr>
        <w:t xml:space="preserve"> : PES2UG24CS610</w:t>
      </w:r>
    </w:p>
    <w:p w14:paraId="6E4C5627" w14:textId="77777777" w:rsidR="006012B7" w:rsidRDefault="006012B7" w:rsidP="006012B7">
      <w:pPr>
        <w:pStyle w:val="ListNumber"/>
        <w:numPr>
          <w:ilvl w:val="0"/>
          <w:numId w:val="0"/>
        </w:numPr>
        <w:ind w:left="360" w:hanging="360"/>
      </w:pPr>
    </w:p>
    <w:p w14:paraId="0191FA0D" w14:textId="77777777" w:rsidR="006012B7" w:rsidRDefault="006012B7" w:rsidP="006012B7">
      <w:pPr>
        <w:pStyle w:val="ListNumber"/>
        <w:numPr>
          <w:ilvl w:val="0"/>
          <w:numId w:val="0"/>
        </w:numPr>
        <w:ind w:left="360" w:hanging="360"/>
        <w:rPr>
          <w:sz w:val="28"/>
          <w:szCs w:val="28"/>
          <w:u w:val="single"/>
        </w:rPr>
      </w:pPr>
      <w:r w:rsidRPr="00750D89">
        <w:rPr>
          <w:sz w:val="28"/>
          <w:szCs w:val="28"/>
          <w:u w:val="single"/>
        </w:rPr>
        <w:t>Contribution:</w:t>
      </w:r>
    </w:p>
    <w:p w14:paraId="58327D24" w14:textId="77777777" w:rsidR="006012B7" w:rsidRPr="00750D89" w:rsidRDefault="006012B7" w:rsidP="006012B7">
      <w:pPr>
        <w:pStyle w:val="ListNumber"/>
        <w:numPr>
          <w:ilvl w:val="0"/>
          <w:numId w:val="0"/>
        </w:numPr>
        <w:ind w:left="360" w:hanging="360"/>
        <w:rPr>
          <w:sz w:val="28"/>
          <w:szCs w:val="28"/>
          <w:u w:val="single"/>
        </w:rPr>
      </w:pPr>
    </w:p>
    <w:p w14:paraId="7366EC29" w14:textId="4FDAD442" w:rsidR="006012B7" w:rsidRDefault="006012B7" w:rsidP="003E41D6">
      <w:pPr>
        <w:pStyle w:val="ListNumber"/>
        <w:numPr>
          <w:ilvl w:val="0"/>
          <w:numId w:val="0"/>
        </w:numPr>
        <w:ind w:left="360" w:hanging="360"/>
        <w:rPr>
          <w:sz w:val="24"/>
          <w:szCs w:val="24"/>
        </w:rPr>
      </w:pPr>
      <w:r>
        <w:tab/>
      </w:r>
      <w:r w:rsidR="003E41D6" w:rsidRPr="003E41D6">
        <w:rPr>
          <w:sz w:val="24"/>
          <w:szCs w:val="24"/>
        </w:rPr>
        <w:t>Focused on developing robust file handling mechanisms within the vault system, including file content display, the file menu interface, configuration file management, and general file access logic. Ensured secure, stable, and user-friendly operations for listing and interacting with stored vault files.</w:t>
      </w:r>
    </w:p>
    <w:p w14:paraId="4857F1ED" w14:textId="77777777" w:rsidR="003E41D6" w:rsidRDefault="003E41D6" w:rsidP="003E41D6">
      <w:pPr>
        <w:pStyle w:val="ListNumber"/>
        <w:numPr>
          <w:ilvl w:val="0"/>
          <w:numId w:val="0"/>
        </w:numPr>
        <w:ind w:left="360" w:hanging="360"/>
      </w:pPr>
    </w:p>
    <w:p w14:paraId="4E7EE631" w14:textId="77777777" w:rsidR="006012B7" w:rsidRDefault="006012B7" w:rsidP="006012B7">
      <w:pPr>
        <w:pStyle w:val="ListNumber"/>
        <w:numPr>
          <w:ilvl w:val="0"/>
          <w:numId w:val="0"/>
        </w:numPr>
        <w:ind w:left="360" w:hanging="360"/>
      </w:pPr>
    </w:p>
    <w:p w14:paraId="7551C508" w14:textId="77777777" w:rsidR="006012B7" w:rsidRDefault="006012B7" w:rsidP="006012B7">
      <w:pPr>
        <w:pStyle w:val="ListNumber"/>
        <w:numPr>
          <w:ilvl w:val="0"/>
          <w:numId w:val="0"/>
        </w:numPr>
        <w:ind w:left="360" w:hanging="360"/>
      </w:pPr>
    </w:p>
    <w:p w14:paraId="5D00BEF0" w14:textId="77777777" w:rsidR="006012B7" w:rsidRDefault="006012B7" w:rsidP="006012B7">
      <w:pPr>
        <w:pStyle w:val="ListNumber"/>
        <w:numPr>
          <w:ilvl w:val="0"/>
          <w:numId w:val="0"/>
        </w:numPr>
        <w:ind w:left="360" w:hanging="360"/>
      </w:pPr>
    </w:p>
    <w:p w14:paraId="00A9E0EC" w14:textId="211CFAC5" w:rsidR="006012B7" w:rsidRDefault="006012B7" w:rsidP="006012B7">
      <w:pPr>
        <w:pStyle w:val="ListNumber"/>
        <w:numPr>
          <w:ilvl w:val="0"/>
          <w:numId w:val="0"/>
        </w:numPr>
        <w:ind w:left="360" w:hanging="360"/>
        <w:rPr>
          <w:sz w:val="28"/>
          <w:szCs w:val="28"/>
        </w:rPr>
      </w:pPr>
      <w:r w:rsidRPr="00750D89">
        <w:rPr>
          <w:sz w:val="28"/>
          <w:szCs w:val="28"/>
          <w:u w:val="single"/>
        </w:rPr>
        <w:t>Member 3 - Name: Vidushi Singh</w:t>
      </w:r>
      <w:r w:rsidRPr="00750D89">
        <w:rPr>
          <w:sz w:val="28"/>
          <w:szCs w:val="28"/>
        </w:rPr>
        <w:t xml:space="preserve">              </w:t>
      </w:r>
      <w:r w:rsidRPr="00750D89">
        <w:rPr>
          <w:sz w:val="28"/>
          <w:szCs w:val="28"/>
        </w:rPr>
        <w:tab/>
      </w:r>
      <w:r>
        <w:rPr>
          <w:sz w:val="28"/>
          <w:szCs w:val="28"/>
        </w:rPr>
        <w:tab/>
        <w:t xml:space="preserve"> </w:t>
      </w:r>
      <w:r w:rsidRPr="00750D89">
        <w:rPr>
          <w:sz w:val="28"/>
          <w:szCs w:val="28"/>
        </w:rPr>
        <w:t xml:space="preserve">SRN  : </w:t>
      </w:r>
      <w:r>
        <w:rPr>
          <w:sz w:val="28"/>
          <w:szCs w:val="28"/>
        </w:rPr>
        <w:t>PES2UG24CS581</w:t>
      </w:r>
    </w:p>
    <w:p w14:paraId="10266826" w14:textId="77777777" w:rsidR="006012B7" w:rsidRDefault="006012B7" w:rsidP="006012B7">
      <w:pPr>
        <w:pStyle w:val="ListNumber"/>
        <w:numPr>
          <w:ilvl w:val="0"/>
          <w:numId w:val="0"/>
        </w:numPr>
        <w:ind w:left="360" w:hanging="360"/>
      </w:pPr>
    </w:p>
    <w:p w14:paraId="2C7625F1" w14:textId="77777777" w:rsidR="006012B7" w:rsidRDefault="006012B7" w:rsidP="006012B7">
      <w:pPr>
        <w:pStyle w:val="ListNumber"/>
        <w:numPr>
          <w:ilvl w:val="0"/>
          <w:numId w:val="0"/>
        </w:numPr>
        <w:ind w:left="360" w:hanging="360"/>
        <w:rPr>
          <w:sz w:val="28"/>
          <w:szCs w:val="28"/>
          <w:u w:val="single"/>
        </w:rPr>
      </w:pPr>
      <w:r w:rsidRPr="00750D89">
        <w:rPr>
          <w:sz w:val="28"/>
          <w:szCs w:val="28"/>
          <w:u w:val="single"/>
        </w:rPr>
        <w:t>Contribution:</w:t>
      </w:r>
    </w:p>
    <w:p w14:paraId="4B9A4D01" w14:textId="77777777" w:rsidR="006012B7" w:rsidRDefault="006012B7" w:rsidP="006012B7">
      <w:pPr>
        <w:pStyle w:val="ListNumber"/>
        <w:numPr>
          <w:ilvl w:val="0"/>
          <w:numId w:val="0"/>
        </w:numPr>
        <w:ind w:left="360" w:hanging="360"/>
        <w:rPr>
          <w:sz w:val="28"/>
          <w:szCs w:val="28"/>
          <w:u w:val="single"/>
        </w:rPr>
      </w:pPr>
    </w:p>
    <w:p w14:paraId="7988F544" w14:textId="77777777" w:rsidR="006012B7" w:rsidRPr="009A4ED6" w:rsidRDefault="006012B7" w:rsidP="006012B7">
      <w:pPr>
        <w:pStyle w:val="ListNumber"/>
        <w:numPr>
          <w:ilvl w:val="0"/>
          <w:numId w:val="0"/>
        </w:numPr>
        <w:ind w:left="360" w:hanging="360"/>
        <w:rPr>
          <w:sz w:val="24"/>
          <w:szCs w:val="24"/>
        </w:rPr>
      </w:pPr>
      <w:r>
        <w:rPr>
          <w:sz w:val="24"/>
          <w:szCs w:val="24"/>
        </w:rPr>
        <w:t xml:space="preserve">       </w:t>
      </w:r>
      <w:r w:rsidRPr="009A4ED6">
        <w:rPr>
          <w:sz w:val="24"/>
          <w:szCs w:val="24"/>
        </w:rPr>
        <w:t>Developed the command-line interface and implemented the security authentication flow including password verification, puzzle challenge, and security questions.</w:t>
      </w:r>
    </w:p>
    <w:p w14:paraId="16362864" w14:textId="77777777" w:rsidR="006012B7" w:rsidRDefault="006012B7" w:rsidP="006012B7">
      <w:pPr>
        <w:pStyle w:val="ListNumber"/>
        <w:numPr>
          <w:ilvl w:val="0"/>
          <w:numId w:val="0"/>
        </w:numPr>
        <w:ind w:left="360" w:hanging="360"/>
      </w:pPr>
    </w:p>
    <w:p w14:paraId="36B85361" w14:textId="77777777" w:rsidR="006012B7" w:rsidRDefault="006012B7" w:rsidP="006012B7">
      <w:pPr>
        <w:pStyle w:val="ListNumber"/>
        <w:numPr>
          <w:ilvl w:val="0"/>
          <w:numId w:val="0"/>
        </w:numPr>
        <w:ind w:left="360" w:hanging="360"/>
      </w:pPr>
    </w:p>
    <w:p w14:paraId="53857319" w14:textId="77777777" w:rsidR="006012B7" w:rsidRDefault="006012B7" w:rsidP="006012B7">
      <w:pPr>
        <w:pStyle w:val="ListNumber"/>
        <w:numPr>
          <w:ilvl w:val="0"/>
          <w:numId w:val="0"/>
        </w:numPr>
        <w:ind w:left="360" w:hanging="360"/>
      </w:pPr>
    </w:p>
    <w:p w14:paraId="43162C06" w14:textId="77777777" w:rsidR="00E12AE0" w:rsidRDefault="00E12AE0" w:rsidP="006012B7">
      <w:pPr>
        <w:pStyle w:val="ListNumber"/>
        <w:numPr>
          <w:ilvl w:val="0"/>
          <w:numId w:val="0"/>
        </w:numPr>
        <w:ind w:left="360" w:hanging="360"/>
      </w:pPr>
    </w:p>
    <w:p w14:paraId="5A8BD547" w14:textId="77777777" w:rsidR="00E12AE0" w:rsidRDefault="00E12AE0" w:rsidP="006012B7">
      <w:pPr>
        <w:pStyle w:val="ListNumber"/>
        <w:numPr>
          <w:ilvl w:val="0"/>
          <w:numId w:val="0"/>
        </w:numPr>
        <w:ind w:left="360" w:hanging="360"/>
      </w:pPr>
    </w:p>
    <w:p w14:paraId="2DEAC2AA" w14:textId="77777777" w:rsidR="00E12AE0" w:rsidRDefault="00E12AE0" w:rsidP="006012B7">
      <w:pPr>
        <w:pStyle w:val="ListNumber"/>
        <w:numPr>
          <w:ilvl w:val="0"/>
          <w:numId w:val="0"/>
        </w:numPr>
        <w:ind w:left="360" w:hanging="360"/>
      </w:pPr>
    </w:p>
    <w:p w14:paraId="58637BEA" w14:textId="22220C5B" w:rsidR="006012B7" w:rsidRDefault="006012B7" w:rsidP="006012B7">
      <w:pPr>
        <w:pStyle w:val="ListNumber"/>
        <w:numPr>
          <w:ilvl w:val="0"/>
          <w:numId w:val="0"/>
        </w:numPr>
        <w:ind w:left="360" w:hanging="360"/>
        <w:rPr>
          <w:sz w:val="28"/>
          <w:szCs w:val="28"/>
        </w:rPr>
      </w:pPr>
      <w:r w:rsidRPr="00750D89">
        <w:rPr>
          <w:sz w:val="28"/>
          <w:szCs w:val="28"/>
          <w:u w:val="single"/>
        </w:rPr>
        <w:t>Member 4 - Name: Yashwanth Aditya</w:t>
      </w:r>
      <w:r w:rsidRPr="00750D89">
        <w:rPr>
          <w:sz w:val="28"/>
          <w:szCs w:val="28"/>
        </w:rPr>
        <w:tab/>
        <w:t xml:space="preserve">   SRN  :</w:t>
      </w:r>
      <w:r>
        <w:rPr>
          <w:sz w:val="28"/>
          <w:szCs w:val="28"/>
        </w:rPr>
        <w:t xml:space="preserve"> PES2UG24AM190</w:t>
      </w:r>
    </w:p>
    <w:p w14:paraId="7B95AB60" w14:textId="77777777" w:rsidR="006012B7" w:rsidRDefault="006012B7" w:rsidP="006012B7">
      <w:pPr>
        <w:pStyle w:val="ListNumber"/>
        <w:numPr>
          <w:ilvl w:val="0"/>
          <w:numId w:val="0"/>
        </w:numPr>
      </w:pPr>
    </w:p>
    <w:p w14:paraId="37DC8D3E" w14:textId="77777777" w:rsidR="006012B7" w:rsidRDefault="006012B7" w:rsidP="006012B7">
      <w:pPr>
        <w:pStyle w:val="ListNumber"/>
        <w:numPr>
          <w:ilvl w:val="0"/>
          <w:numId w:val="0"/>
        </w:numPr>
        <w:ind w:left="360" w:hanging="360"/>
        <w:rPr>
          <w:sz w:val="28"/>
          <w:szCs w:val="28"/>
          <w:u w:val="single"/>
        </w:rPr>
      </w:pPr>
      <w:r w:rsidRPr="00750D89">
        <w:rPr>
          <w:sz w:val="28"/>
          <w:szCs w:val="28"/>
          <w:u w:val="single"/>
        </w:rPr>
        <w:t>Contribution:</w:t>
      </w:r>
    </w:p>
    <w:p w14:paraId="232357AC" w14:textId="77777777" w:rsidR="006012B7" w:rsidRDefault="006012B7" w:rsidP="006012B7">
      <w:pPr>
        <w:pStyle w:val="ListNumber"/>
        <w:numPr>
          <w:ilvl w:val="0"/>
          <w:numId w:val="0"/>
        </w:numPr>
        <w:ind w:left="360" w:hanging="360"/>
        <w:rPr>
          <w:sz w:val="28"/>
          <w:szCs w:val="28"/>
          <w:u w:val="single"/>
        </w:rPr>
      </w:pPr>
    </w:p>
    <w:p w14:paraId="1DE7144A" w14:textId="77777777" w:rsidR="006012B7" w:rsidRPr="00CC7A05" w:rsidRDefault="006012B7" w:rsidP="006012B7">
      <w:pPr>
        <w:pStyle w:val="ListNumber"/>
        <w:numPr>
          <w:ilvl w:val="0"/>
          <w:numId w:val="0"/>
        </w:numPr>
        <w:ind w:left="360"/>
      </w:pPr>
      <w:r w:rsidRPr="00CC7A05">
        <w:rPr>
          <w:sz w:val="24"/>
          <w:szCs w:val="24"/>
        </w:rPr>
        <w:t>Handled the password setup, reset functionality, and managing configuration file interactions for storing and retrieving vault credentials.</w:t>
      </w:r>
    </w:p>
    <w:p w14:paraId="5E9DD751" w14:textId="45021434" w:rsidR="006012B7" w:rsidRDefault="006012B7" w:rsidP="006012B7">
      <w:pPr>
        <w:pStyle w:val="Heading1"/>
      </w:pPr>
    </w:p>
    <w:p w14:paraId="683B8281" w14:textId="77777777" w:rsidR="006012B7" w:rsidRDefault="006012B7"/>
    <w:p w14:paraId="5B7A86E3" w14:textId="77777777" w:rsidR="00CF78AD" w:rsidRDefault="00860FEF">
      <w:pPr>
        <w:pStyle w:val="Heading1"/>
      </w:pPr>
      <w:r>
        <w:t>7. References</w:t>
      </w:r>
    </w:p>
    <w:p w14:paraId="58B8A46C" w14:textId="77777777" w:rsidR="006012B7" w:rsidRPr="006012B7" w:rsidRDefault="006012B7" w:rsidP="006012B7"/>
    <w:p w14:paraId="06959FA4" w14:textId="179CFFFB" w:rsidR="00CF78AD" w:rsidRDefault="00860FEF">
      <w:r>
        <w:t xml:space="preserve">Source Code Repository: </w:t>
      </w:r>
      <w:r w:rsidR="006012B7" w:rsidRPr="006012B7">
        <w:t>https://github.com/yxshas565/Secure-Digital-Vault</w:t>
      </w:r>
    </w:p>
    <w:sectPr w:rsidR="00CF78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2FAD8D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234982"/>
    <w:multiLevelType w:val="hybridMultilevel"/>
    <w:tmpl w:val="25384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36410D"/>
    <w:multiLevelType w:val="hybridMultilevel"/>
    <w:tmpl w:val="81005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8766018">
    <w:abstractNumId w:val="8"/>
  </w:num>
  <w:num w:numId="2" w16cid:durableId="101070135">
    <w:abstractNumId w:val="6"/>
  </w:num>
  <w:num w:numId="3" w16cid:durableId="1443305992">
    <w:abstractNumId w:val="5"/>
  </w:num>
  <w:num w:numId="4" w16cid:durableId="1534344204">
    <w:abstractNumId w:val="4"/>
  </w:num>
  <w:num w:numId="5" w16cid:durableId="1586915905">
    <w:abstractNumId w:val="7"/>
  </w:num>
  <w:num w:numId="6" w16cid:durableId="1028217375">
    <w:abstractNumId w:val="3"/>
  </w:num>
  <w:num w:numId="7" w16cid:durableId="1503085276">
    <w:abstractNumId w:val="2"/>
  </w:num>
  <w:num w:numId="8" w16cid:durableId="2093819713">
    <w:abstractNumId w:val="1"/>
  </w:num>
  <w:num w:numId="9" w16cid:durableId="643311072">
    <w:abstractNumId w:val="0"/>
  </w:num>
  <w:num w:numId="10" w16cid:durableId="2082094494">
    <w:abstractNumId w:val="9"/>
  </w:num>
  <w:num w:numId="11" w16cid:durableId="1900703549">
    <w:abstractNumId w:val="10"/>
  </w:num>
  <w:num w:numId="12" w16cid:durableId="2007050669">
    <w:abstractNumId w:val="7"/>
  </w:num>
  <w:num w:numId="13" w16cid:durableId="207185451">
    <w:abstractNumId w:val="7"/>
  </w:num>
  <w:num w:numId="14" w16cid:durableId="1298562912">
    <w:abstractNumId w:val="7"/>
  </w:num>
  <w:num w:numId="15" w16cid:durableId="8328362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1470E"/>
    <w:rsid w:val="00326F90"/>
    <w:rsid w:val="003E41D6"/>
    <w:rsid w:val="006012B7"/>
    <w:rsid w:val="00667946"/>
    <w:rsid w:val="007021BD"/>
    <w:rsid w:val="00860FEF"/>
    <w:rsid w:val="00AA1D8D"/>
    <w:rsid w:val="00AA2FA2"/>
    <w:rsid w:val="00AE647A"/>
    <w:rsid w:val="00B47730"/>
    <w:rsid w:val="00CB0664"/>
    <w:rsid w:val="00CF78AD"/>
    <w:rsid w:val="00E12A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E8BD6F"/>
  <w14:defaultImageDpi w14:val="300"/>
  <w15:docId w15:val="{E75506C5-64F5-47D9-9DA3-138C9999F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anasmr5u@outlook.com</cp:lastModifiedBy>
  <cp:revision>6</cp:revision>
  <dcterms:created xsi:type="dcterms:W3CDTF">2025-05-22T23:36:00Z</dcterms:created>
  <dcterms:modified xsi:type="dcterms:W3CDTF">2025-05-23T00:29:00Z</dcterms:modified>
  <cp:category/>
</cp:coreProperties>
</file>